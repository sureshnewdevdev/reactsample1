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Difference between JavaScript and React.js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JavaScript</w:t>
            </w:r>
          </w:p>
        </w:tc>
        <w:tc>
          <w:tcPr>
            <w:tcW w:type="dxa" w:w="2880"/>
          </w:tcPr>
          <w:p>
            <w:r>
              <w:t>React.js</w:t>
            </w:r>
          </w:p>
        </w:tc>
      </w:tr>
      <w:tr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JavaScript is a programming language.</w:t>
            </w:r>
          </w:p>
        </w:tc>
        <w:tc>
          <w:tcPr>
            <w:tcW w:type="dxa" w:w="2880"/>
          </w:tcPr>
          <w:p>
            <w:r>
              <w:t>React.js is a JavaScript library for building UIs.</w:t>
            </w:r>
          </w:p>
        </w:tc>
      </w:tr>
      <w:tr>
        <w:tc>
          <w:tcPr>
            <w:tcW w:type="dxa" w:w="2880"/>
          </w:tcPr>
          <w:p>
            <w:r>
              <w:t>Usage and Purpose</w:t>
            </w:r>
          </w:p>
        </w:tc>
        <w:tc>
          <w:tcPr>
            <w:tcW w:type="dxa" w:w="2880"/>
          </w:tcPr>
          <w:p>
            <w:r>
              <w:t>General-purpose, can manipulate DOM, backend (Node.js), etc.</w:t>
            </w:r>
          </w:p>
        </w:tc>
        <w:tc>
          <w:tcPr>
            <w:tcW w:type="dxa" w:w="2880"/>
          </w:tcPr>
          <w:p>
            <w:r>
              <w:t>Specializes in building UIs for single-page applications (SPA).</w:t>
            </w:r>
          </w:p>
        </w:tc>
      </w:tr>
      <w:tr>
        <w:tc>
          <w:tcPr>
            <w:tcW w:type="dxa" w:w="2880"/>
          </w:tcPr>
          <w:p>
            <w:r>
              <w:t>Architecture</w:t>
            </w:r>
          </w:p>
        </w:tc>
        <w:tc>
          <w:tcPr>
            <w:tcW w:type="dxa" w:w="2880"/>
          </w:tcPr>
          <w:p>
            <w:r>
              <w:t>Direct interaction with the DOM.</w:t>
            </w:r>
          </w:p>
        </w:tc>
        <w:tc>
          <w:tcPr>
            <w:tcW w:type="dxa" w:w="2880"/>
          </w:tcPr>
          <w:p>
            <w:r>
              <w:t>Component-based architecture where UI is split into reusable components.</w:t>
            </w:r>
          </w:p>
        </w:tc>
      </w:tr>
      <w:tr>
        <w:tc>
          <w:tcPr>
            <w:tcW w:type="dxa" w:w="2880"/>
          </w:tcPr>
          <w:p>
            <w:r>
              <w:t>DOM Interaction</w:t>
            </w:r>
          </w:p>
        </w:tc>
        <w:tc>
          <w:tcPr>
            <w:tcW w:type="dxa" w:w="2880"/>
          </w:tcPr>
          <w:p>
            <w:r>
              <w:t>Operates on the real DOM, directly manipulating it.</w:t>
            </w:r>
          </w:p>
        </w:tc>
        <w:tc>
          <w:tcPr>
            <w:tcW w:type="dxa" w:w="2880"/>
          </w:tcPr>
          <w:p>
            <w:r>
              <w:t>Uses a Virtual DOM to optimize updates before applying them to the real DOM.</w:t>
            </w:r>
          </w:p>
        </w:tc>
      </w:tr>
      <w:tr>
        <w:tc>
          <w:tcPr>
            <w:tcW w:type="dxa" w:w="2880"/>
          </w:tcPr>
          <w:p>
            <w:r>
              <w:t>Performance</w:t>
            </w:r>
          </w:p>
        </w:tc>
        <w:tc>
          <w:tcPr>
            <w:tcW w:type="dxa" w:w="2880"/>
          </w:tcPr>
          <w:p>
            <w:r>
              <w:t>Manual DOM manipulation can be inefficient.</w:t>
            </w:r>
          </w:p>
        </w:tc>
        <w:tc>
          <w:tcPr>
            <w:tcW w:type="dxa" w:w="2880"/>
          </w:tcPr>
          <w:p>
            <w:r>
              <w:t>React’s Virtual DOM improves performance by minimizing DOM changes.</w:t>
            </w:r>
          </w:p>
        </w:tc>
      </w:tr>
      <w:tr>
        <w:tc>
          <w:tcPr>
            <w:tcW w:type="dxa" w:w="2880"/>
          </w:tcPr>
          <w:p>
            <w:r>
              <w:t>Learning Curve</w:t>
            </w:r>
          </w:p>
        </w:tc>
        <w:tc>
          <w:tcPr>
            <w:tcW w:type="dxa" w:w="2880"/>
          </w:tcPr>
          <w:p>
            <w:r>
              <w:t>Essential for web development, steep curve based on complexity.</w:t>
            </w:r>
          </w:p>
        </w:tc>
        <w:tc>
          <w:tcPr>
            <w:tcW w:type="dxa" w:w="2880"/>
          </w:tcPr>
          <w:p>
            <w:r>
              <w:t>Requires JavaScript knowledge, but also introduces JSX and lifecycle concepts.</w:t>
            </w:r>
          </w:p>
        </w:tc>
      </w:tr>
      <w:tr>
        <w:tc>
          <w:tcPr>
            <w:tcW w:type="dxa" w:w="2880"/>
          </w:tcPr>
          <w:p>
            <w:r>
              <w:t>State Management</w:t>
            </w:r>
          </w:p>
        </w:tc>
        <w:tc>
          <w:tcPr>
            <w:tcW w:type="dxa" w:w="2880"/>
          </w:tcPr>
          <w:p>
            <w:r>
              <w:t>State needs to be manually managed across components or areas.</w:t>
            </w:r>
          </w:p>
        </w:tc>
        <w:tc>
          <w:tcPr>
            <w:tcW w:type="dxa" w:w="2880"/>
          </w:tcPr>
          <w:p>
            <w:r>
              <w:t>Manages state with useState and hooks, or libraries like Redux.</w:t>
            </w:r>
          </w:p>
        </w:tc>
      </w:tr>
      <w:tr>
        <w:tc>
          <w:tcPr>
            <w:tcW w:type="dxa" w:w="2880"/>
          </w:tcPr>
          <w:p>
            <w:r>
              <w:t>Modularity</w:t>
            </w:r>
          </w:p>
        </w:tc>
        <w:tc>
          <w:tcPr>
            <w:tcW w:type="dxa" w:w="2880"/>
          </w:tcPr>
          <w:p>
            <w:r>
              <w:t>Less modular without frameworks or libraries.</w:t>
            </w:r>
          </w:p>
        </w:tc>
        <w:tc>
          <w:tcPr>
            <w:tcW w:type="dxa" w:w="2880"/>
          </w:tcPr>
          <w:p>
            <w:r>
              <w:t>Highly modular due to its component-based approach.</w:t>
            </w:r>
          </w:p>
        </w:tc>
      </w:tr>
      <w:tr>
        <w:tc>
          <w:tcPr>
            <w:tcW w:type="dxa" w:w="2880"/>
          </w:tcPr>
          <w:p>
            <w:r>
              <w:t>Development Speed</w:t>
            </w:r>
          </w:p>
        </w:tc>
        <w:tc>
          <w:tcPr>
            <w:tcW w:type="dxa" w:w="2880"/>
          </w:tcPr>
          <w:p>
            <w:r>
              <w:t>Verbose when building large applications.</w:t>
            </w:r>
          </w:p>
        </w:tc>
        <w:tc>
          <w:tcPr>
            <w:tcW w:type="dxa" w:w="2880"/>
          </w:tcPr>
          <w:p>
            <w:r>
              <w:t>Faster development with reusable components and efficient updates.</w:t>
            </w:r>
          </w:p>
        </w:tc>
      </w:tr>
      <w:tr>
        <w:tc>
          <w:tcPr>
            <w:tcW w:type="dxa" w:w="2880"/>
          </w:tcPr>
          <w:p>
            <w:r>
              <w:t>Ecosystem</w:t>
            </w:r>
          </w:p>
        </w:tc>
        <w:tc>
          <w:tcPr>
            <w:tcW w:type="dxa" w:w="2880"/>
          </w:tcPr>
          <w:p>
            <w:r>
              <w:t>Vast ecosystem for front-end, back-end, mobile, etc.</w:t>
            </w:r>
          </w:p>
        </w:tc>
        <w:tc>
          <w:tcPr>
            <w:tcW w:type="dxa" w:w="2880"/>
          </w:tcPr>
          <w:p>
            <w:r>
              <w:t>Focused ecosystem aimed at front-end UI development with tools like React Router, Redux.</w:t>
            </w:r>
          </w:p>
        </w:tc>
      </w:tr>
      <w:tr>
        <w:tc>
          <w:tcPr>
            <w:tcW w:type="dxa" w:w="2880"/>
          </w:tcPr>
          <w:p>
            <w:r>
              <w:t>Use Cases</w:t>
            </w:r>
          </w:p>
        </w:tc>
        <w:tc>
          <w:tcPr>
            <w:tcW w:type="dxa" w:w="2880"/>
          </w:tcPr>
          <w:p>
            <w:r>
              <w:t>Widely used in any environment (web, mobile, backend).</w:t>
            </w:r>
          </w:p>
        </w:tc>
        <w:tc>
          <w:tcPr>
            <w:tcW w:type="dxa" w:w="2880"/>
          </w:tcPr>
          <w:p>
            <w:r>
              <w:t>Primarily used for building complex, interactive UIs for web apps.</w:t>
            </w:r>
          </w:p>
        </w:tc>
      </w:tr>
      <w:tr>
        <w:tc>
          <w:tcPr>
            <w:tcW w:type="dxa" w:w="2880"/>
          </w:tcPr>
          <w:p>
            <w:r>
              <w:t>Libraries/Frameworks</w:t>
            </w:r>
          </w:p>
        </w:tc>
        <w:tc>
          <w:tcPr>
            <w:tcW w:type="dxa" w:w="2880"/>
          </w:tcPr>
          <w:p>
            <w:r>
              <w:t>Works with libraries and frameworks like jQuery, Angular, Vue.</w:t>
            </w:r>
          </w:p>
        </w:tc>
        <w:tc>
          <w:tcPr>
            <w:tcW w:type="dxa" w:w="2880"/>
          </w:tcPr>
          <w:p>
            <w:r>
              <w:t>Itself a library but works with others (React Router, Redux) for complete solutions.</w:t>
            </w:r>
          </w:p>
        </w:tc>
      </w:tr>
      <w:tr>
        <w:tc>
          <w:tcPr>
            <w:tcW w:type="dxa" w:w="2880"/>
          </w:tcPr>
          <w:p>
            <w:r>
              <w:t>Component-Based Design</w:t>
            </w:r>
          </w:p>
        </w:tc>
        <w:tc>
          <w:tcPr>
            <w:tcW w:type="dxa" w:w="2880"/>
          </w:tcPr>
          <w:p>
            <w:r>
              <w:t>Does not inherently support component-based architecture.</w:t>
            </w:r>
          </w:p>
        </w:tc>
        <w:tc>
          <w:tcPr>
            <w:tcW w:type="dxa" w:w="2880"/>
          </w:tcPr>
          <w:p>
            <w:r>
              <w:t>React encourages component reusability and modularity.</w:t>
            </w:r>
          </w:p>
        </w:tc>
      </w:tr>
      <w:tr>
        <w:tc>
          <w:tcPr>
            <w:tcW w:type="dxa" w:w="2880"/>
          </w:tcPr>
          <w:p>
            <w:r>
              <w:t>Rendering</w:t>
            </w:r>
          </w:p>
        </w:tc>
        <w:tc>
          <w:tcPr>
            <w:tcW w:type="dxa" w:w="2880"/>
          </w:tcPr>
          <w:p>
            <w:r>
              <w:t>Renders entire DOM for each change.</w:t>
            </w:r>
          </w:p>
        </w:tc>
        <w:tc>
          <w:tcPr>
            <w:tcW w:type="dxa" w:w="2880"/>
          </w:tcPr>
          <w:p>
            <w:r>
              <w:t>Uses Virtual DOM diffing to render only the updated parts of the UI.</w:t>
            </w:r>
          </w:p>
        </w:tc>
      </w:tr>
      <w:tr>
        <w:tc>
          <w:tcPr>
            <w:tcW w:type="dxa" w:w="2880"/>
          </w:tcPr>
          <w:p>
            <w:r>
              <w:t>Event Handling</w:t>
            </w:r>
          </w:p>
        </w:tc>
        <w:tc>
          <w:tcPr>
            <w:tcW w:type="dxa" w:w="2880"/>
          </w:tcPr>
          <w:p>
            <w:r>
              <w:t>Handles events directly using JavaScript event listeners.</w:t>
            </w:r>
          </w:p>
        </w:tc>
        <w:tc>
          <w:tcPr>
            <w:tcW w:type="dxa" w:w="2880"/>
          </w:tcPr>
          <w:p>
            <w:r>
              <w:t>React handles events using synthetic events, ensuring consistency across browsers.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