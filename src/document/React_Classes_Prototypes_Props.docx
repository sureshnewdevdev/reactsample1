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 Examples: Classes, Inheritance, and Prototypes with Props</w:t>
      </w:r>
    </w:p>
    <w:p>
      <w:pPr>
        <w:pStyle w:val="Heading2"/>
      </w:pPr>
      <w:r>
        <w:t>1. Classes &amp; Objects</w:t>
      </w:r>
    </w:p>
    <w:p>
      <w:r>
        <w:br/>
        <w:t>Here, we create a basic Product class and use it in a React component.</w:t>
        <w:br/>
      </w:r>
    </w:p>
    <w:p>
      <w:r>
        <w:t>Code Example:</w:t>
      </w:r>
    </w:p>
    <w:p>
      <w:r>
        <w:br/>
        <w:t>import React from 'react';</w:t>
        <w:br/>
        <w:br/>
        <w:t>class Product {</w:t>
        <w:br/>
        <w:t xml:space="preserve">  constructor(name, price) {</w:t>
        <w:br/>
        <w:t xml:space="preserve">    this.name = name;</w:t>
        <w:br/>
        <w:t xml:space="preserve">    this.price = price;</w:t>
        <w:br/>
        <w:t xml:space="preserve">  }</w:t>
        <w:br/>
        <w:t xml:space="preserve">  getDetails() {</w:t>
        <w:br/>
        <w:t xml:space="preserve">    return `${this.name} costs $${this.price}`;</w:t>
        <w:br/>
        <w:t xml:space="preserve">  }</w:t>
        <w:br/>
        <w:t>}</w:t>
        <w:br/>
        <w:br/>
        <w:t>function ProductCard({ product }) {</w:t>
        <w:br/>
        <w:t xml:space="preserve">  return (</w:t>
        <w:br/>
        <w:t xml:space="preserve">    &lt;div style={{ border: '1px solid black', margin: '10px', padding: '10px' }}&gt;</w:t>
        <w:br/>
        <w:t xml:space="preserve">      &lt;h2&gt;Product Details:&lt;/h2&gt;</w:t>
        <w:br/>
        <w:t xml:space="preserve">      &lt;p&gt;{product.getDetails()}&lt;/p&gt;</w:t>
        <w:br/>
        <w:t xml:space="preserve">    &lt;/div&gt;</w:t>
        <w:br/>
        <w:t xml:space="preserve">  );</w:t>
        <w:br/>
        <w:t>}</w:t>
        <w:br/>
        <w:br/>
        <w:t>function App() {</w:t>
        <w:br/>
        <w:t xml:space="preserve">  const product = new Product('Laptop', 1000);</w:t>
        <w:br/>
        <w:t xml:space="preserve">  return &lt;ProductCard product={product} /&gt;;</w:t>
        <w:br/>
        <w:t>}</w:t>
        <w:br/>
        <w:br/>
        <w:t>export default App;</w:t>
        <w:br/>
      </w:r>
    </w:p>
    <w:p>
      <w:pPr>
        <w:pStyle w:val="Heading2"/>
      </w:pPr>
      <w:r>
        <w:t>2. Inheriting Classes</w:t>
      </w:r>
    </w:p>
    <w:p>
      <w:r>
        <w:br/>
        <w:t>Here, we extend the Product class into a DiscountedProduct class that adds a discount feature.</w:t>
        <w:br/>
      </w:r>
    </w:p>
    <w:p>
      <w:r>
        <w:t>Code Example:</w:t>
      </w:r>
    </w:p>
    <w:p>
      <w:r>
        <w:br/>
        <w:t>import React from 'react';</w:t>
        <w:br/>
        <w:br/>
        <w:t>class Product {</w:t>
        <w:br/>
        <w:t xml:space="preserve">  constructor(name, price) {</w:t>
        <w:br/>
        <w:t xml:space="preserve">    this.name = name;</w:t>
        <w:br/>
        <w:t xml:space="preserve">    this.price = price;</w:t>
        <w:br/>
        <w:t xml:space="preserve">  }</w:t>
        <w:br/>
        <w:t xml:space="preserve">  getDetails() {</w:t>
        <w:br/>
        <w:t xml:space="preserve">    return `${this.name} costs $${this.price}`;</w:t>
        <w:br/>
        <w:t xml:space="preserve">  }</w:t>
        <w:br/>
        <w:t>}</w:t>
        <w:br/>
        <w:br/>
        <w:t>class DiscountedProduct extends Product {</w:t>
        <w:br/>
        <w:t xml:space="preserve">  constructor(name, price, discount) {</w:t>
        <w:br/>
        <w:t xml:space="preserve">    super(name, price);</w:t>
        <w:br/>
        <w:t xml:space="preserve">    this.discount = discount;</w:t>
        <w:br/>
        <w:t xml:space="preserve">  }</w:t>
        <w:br/>
        <w:t xml:space="preserve">  getDiscountedPrice() {</w:t>
        <w:br/>
        <w:t xml:space="preserve">    return this.price - this.discount;</w:t>
        <w:br/>
        <w:t xml:space="preserve">  }</w:t>
        <w:br/>
        <w:t>}</w:t>
        <w:br/>
        <w:br/>
        <w:t>function DiscountedProductCard({ product }) {</w:t>
        <w:br/>
        <w:t xml:space="preserve">  return (</w:t>
        <w:br/>
        <w:t xml:space="preserve">    &lt;div style={{ border: '1px solid green', margin: '10px', padding: '10px' }}&gt;</w:t>
        <w:br/>
        <w:t xml:space="preserve">      &lt;h2&gt;Product Details with Discount:&lt;/h2&gt;</w:t>
        <w:br/>
        <w:t xml:space="preserve">      &lt;p&gt;{product.getDetails()}&lt;/p&gt;</w:t>
        <w:br/>
        <w:t xml:space="preserve">      &lt;p&gt;Discounted Price: ${product.getDiscountedPrice()}&lt;/p&gt;</w:t>
        <w:br/>
        <w:t xml:space="preserve">    &lt;/div&gt;</w:t>
        <w:br/>
        <w:t xml:space="preserve">  );</w:t>
        <w:br/>
        <w:t>}</w:t>
        <w:br/>
        <w:br/>
        <w:t>function App() {</w:t>
        <w:br/>
        <w:t xml:space="preserve">  const discountedProduct = new DiscountedProduct('Smartphone', 800, 100);</w:t>
        <w:br/>
        <w:t xml:space="preserve">  return &lt;DiscountedProductCard product={discountedProduct} /&gt;;</w:t>
        <w:br/>
        <w:t>}</w:t>
        <w:br/>
        <w:br/>
        <w:t>export default App;</w:t>
        <w:br/>
      </w:r>
    </w:p>
    <w:p>
      <w:pPr>
        <w:pStyle w:val="Heading2"/>
      </w:pPr>
      <w:r>
        <w:t>3. Classes &amp; Prototypes</w:t>
      </w:r>
    </w:p>
    <w:p>
      <w:r>
        <w:br/>
        <w:t>Here, we use prototypes to add a custom method to the Product class.</w:t>
        <w:br/>
      </w:r>
    </w:p>
    <w:p>
      <w:r>
        <w:t>Code Example:</w:t>
      </w:r>
    </w:p>
    <w:p>
      <w:r>
        <w:br/>
        <w:t>import React from 'react';</w:t>
        <w:br/>
        <w:br/>
        <w:t>class Product {</w:t>
        <w:br/>
        <w:t xml:space="preserve">  constructor(name, price) {</w:t>
        <w:br/>
        <w:t xml:space="preserve">    this.name = name;</w:t>
        <w:br/>
        <w:t xml:space="preserve">    this.price = price;</w:t>
        <w:br/>
        <w:t xml:space="preserve">  }</w:t>
        <w:br/>
        <w:t xml:space="preserve">  getDetails() {</w:t>
        <w:br/>
        <w:t xml:space="preserve">    return `${this.name} costs $${this.price}`;</w:t>
        <w:br/>
        <w:t xml:space="preserve">  }</w:t>
        <w:br/>
        <w:t>}</w:t>
        <w:br/>
        <w:br/>
        <w:t>// Adding a prototype method</w:t>
        <w:br/>
        <w:t>Product.prototype.getTaxIncludedPrice = function (taxRate) {</w:t>
        <w:br/>
        <w:t xml:space="preserve">  return this.price + this.price * taxRate;</w:t>
        <w:br/>
        <w:t>};</w:t>
        <w:br/>
        <w:br/>
        <w:t>function ProductCardWithTax({ product }) {</w:t>
        <w:br/>
        <w:t xml:space="preserve">  return (</w:t>
        <w:br/>
        <w:t xml:space="preserve">    &lt;div style={{ border: '1px solid blue', margin: '10px', padding: '10px' }}&gt;</w:t>
        <w:br/>
        <w:t xml:space="preserve">      &lt;h2&gt;Product Details with Tax:&lt;/h2&gt;</w:t>
        <w:br/>
        <w:t xml:space="preserve">      &lt;p&gt;{product.getDetails()}&lt;/p&gt;</w:t>
        <w:br/>
        <w:t xml:space="preserve">      &lt;p&gt;Price with Tax: ${product.getTaxIncludedPrice(0.1).toFixed(2)}&lt;/p&gt;</w:t>
        <w:br/>
        <w:t xml:space="preserve">    &lt;/div&gt;</w:t>
        <w:br/>
        <w:t xml:space="preserve">  );</w:t>
        <w:br/>
        <w:t>}</w:t>
        <w:br/>
        <w:br/>
        <w:t>function App() {</w:t>
        <w:br/>
        <w:t xml:space="preserve">  const productWithTax = new Product('Headphones', 150);</w:t>
        <w:br/>
        <w:t xml:space="preserve">  return &lt;ProductCardWithTax product={productWithTax} /&gt;;</w:t>
        <w:br/>
        <w:t>}</w:t>
        <w:br/>
        <w:br/>
        <w:t>export default App;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