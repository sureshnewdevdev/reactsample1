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Difference Between useState and Props in React</w:t>
      </w:r>
    </w:p>
    <w:p>
      <w:r>
        <w:t>In React, `useState` and Props serve different purposes. While `useState` is used for managing internal state, Props are used for passing data from a parent component to a child component. Below is a detailed comparison between the two.</w:t>
      </w:r>
    </w:p>
    <w:p>
      <w:pPr>
        <w:pStyle w:val="Heading2"/>
      </w:pPr>
      <w:r>
        <w:t>Comparison Table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Feature</w:t>
            </w:r>
          </w:p>
        </w:tc>
        <w:tc>
          <w:tcPr>
            <w:tcW w:type="dxa" w:w="2880"/>
          </w:tcPr>
          <w:p>
            <w:r>
              <w:t>Props</w:t>
            </w:r>
          </w:p>
        </w:tc>
        <w:tc>
          <w:tcPr>
            <w:tcW w:type="dxa" w:w="2880"/>
          </w:tcPr>
          <w:p>
            <w:r>
              <w:t>useState</w:t>
            </w:r>
          </w:p>
        </w:tc>
      </w:tr>
      <w:tr>
        <w:tc>
          <w:tcPr>
            <w:tcW w:type="dxa" w:w="2880"/>
          </w:tcPr>
          <w:p>
            <w:r>
              <w:t>Purpose</w:t>
            </w:r>
          </w:p>
        </w:tc>
        <w:tc>
          <w:tcPr>
            <w:tcW w:type="dxa" w:w="2880"/>
          </w:tcPr>
          <w:p>
            <w:r>
              <w:t>Used to pass data from parent to child components.</w:t>
            </w:r>
          </w:p>
        </w:tc>
        <w:tc>
          <w:tcPr>
            <w:tcW w:type="dxa" w:w="2880"/>
          </w:tcPr>
          <w:p>
            <w:r>
              <w:t>Used to manage the internal state of a component.</w:t>
            </w:r>
          </w:p>
        </w:tc>
      </w:tr>
      <w:tr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2880"/>
          </w:tcPr>
          <w:p>
            <w:r>
              <w:t>Immutable (read-only).</w:t>
            </w:r>
          </w:p>
        </w:tc>
        <w:tc>
          <w:tcPr>
            <w:tcW w:type="dxa" w:w="2880"/>
          </w:tcPr>
          <w:p>
            <w:r>
              <w:t>Mutable (can be updated).</w:t>
            </w:r>
          </w:p>
        </w:tc>
      </w:tr>
      <w:tr>
        <w:tc>
          <w:tcPr>
            <w:tcW w:type="dxa" w:w="2880"/>
          </w:tcPr>
          <w:p>
            <w:r>
              <w:t>Control</w:t>
            </w:r>
          </w:p>
        </w:tc>
        <w:tc>
          <w:tcPr>
            <w:tcW w:type="dxa" w:w="2880"/>
          </w:tcPr>
          <w:p>
            <w:r>
              <w:t>Controlled by the parent component.</w:t>
            </w:r>
          </w:p>
        </w:tc>
        <w:tc>
          <w:tcPr>
            <w:tcW w:type="dxa" w:w="2880"/>
          </w:tcPr>
          <w:p>
            <w:r>
              <w:t>Controlled within the component itself.</w:t>
            </w:r>
          </w:p>
        </w:tc>
      </w:tr>
      <w:tr>
        <w:tc>
          <w:tcPr>
            <w:tcW w:type="dxa" w:w="2880"/>
          </w:tcPr>
          <w:p>
            <w:r>
              <w:t>Data Flow</w:t>
            </w:r>
          </w:p>
        </w:tc>
        <w:tc>
          <w:tcPr>
            <w:tcW w:type="dxa" w:w="2880"/>
          </w:tcPr>
          <w:p>
            <w:r>
              <w:t>Unidirectional: from parent to child.</w:t>
            </w:r>
          </w:p>
        </w:tc>
        <w:tc>
          <w:tcPr>
            <w:tcW w:type="dxa" w:w="2880"/>
          </w:tcPr>
          <w:p>
            <w:r>
              <w:t>Local to the component.</w:t>
            </w:r>
          </w:p>
        </w:tc>
      </w:tr>
      <w:tr>
        <w:tc>
          <w:tcPr>
            <w:tcW w:type="dxa" w:w="2880"/>
          </w:tcPr>
          <w:p>
            <w:r>
              <w:t>Usage</w:t>
            </w:r>
          </w:p>
        </w:tc>
        <w:tc>
          <w:tcPr>
            <w:tcW w:type="dxa" w:w="2880"/>
          </w:tcPr>
          <w:p>
            <w:r>
              <w:t>Passed as attributes to child components.</w:t>
            </w:r>
          </w:p>
        </w:tc>
        <w:tc>
          <w:tcPr>
            <w:tcW w:type="dxa" w:w="2880"/>
          </w:tcPr>
          <w:p>
            <w:r>
              <w:t>Managed using the `useState` hook.</w:t>
            </w:r>
          </w:p>
        </w:tc>
      </w:tr>
      <w:tr>
        <w:tc>
          <w:tcPr>
            <w:tcW w:type="dxa" w:w="2880"/>
          </w:tcPr>
          <w:p>
            <w:r>
              <w:t>Lifecycle</w:t>
            </w:r>
          </w:p>
        </w:tc>
        <w:tc>
          <w:tcPr>
            <w:tcW w:type="dxa" w:w="2880"/>
          </w:tcPr>
          <w:p>
            <w:r>
              <w:t>Exists throughout the parent-child relationship.</w:t>
            </w:r>
          </w:p>
        </w:tc>
        <w:tc>
          <w:tcPr>
            <w:tcW w:type="dxa" w:w="2880"/>
          </w:tcPr>
          <w:p>
            <w:r>
              <w:t>Exists only within the component's lifecycle.</w:t>
            </w:r>
          </w:p>
        </w:tc>
      </w:tr>
      <w:tr>
        <w:tc>
          <w:tcPr>
            <w:tcW w:type="dxa" w:w="2880"/>
          </w:tcPr>
          <w:p>
            <w:r>
              <w:t>Scope</w:t>
            </w:r>
          </w:p>
        </w:tc>
        <w:tc>
          <w:tcPr>
            <w:tcW w:type="dxa" w:w="2880"/>
          </w:tcPr>
          <w:p>
            <w:r>
              <w:t>Shared between components (parent and child).</w:t>
            </w:r>
          </w:p>
        </w:tc>
        <w:tc>
          <w:tcPr>
            <w:tcW w:type="dxa" w:w="2880"/>
          </w:tcPr>
          <w:p>
            <w:r>
              <w:t>Specific to a single component.</w:t>
            </w:r>
          </w:p>
        </w:tc>
      </w:tr>
      <w:tr>
        <w:tc>
          <w:tcPr>
            <w:tcW w:type="dxa" w:w="2880"/>
          </w:tcPr>
          <w:p>
            <w:r>
              <w:t>Responsibility</w:t>
            </w:r>
          </w:p>
        </w:tc>
        <w:tc>
          <w:tcPr>
            <w:tcW w:type="dxa" w:w="2880"/>
          </w:tcPr>
          <w:p>
            <w:r>
              <w:t>Props are controlled externally.</w:t>
            </w:r>
          </w:p>
        </w:tc>
        <w:tc>
          <w:tcPr>
            <w:tcW w:type="dxa" w:w="2880"/>
          </w:tcPr>
          <w:p>
            <w:r>
              <w:t>State is controlled internally.</w:t>
            </w:r>
          </w:p>
        </w:tc>
      </w:tr>
    </w:tbl>
    <w:p>
      <w:pPr>
        <w:pStyle w:val="Heading2"/>
      </w:pPr>
      <w:r>
        <w:t>Examples</w:t>
      </w:r>
    </w:p>
    <w:p>
      <w:pPr>
        <w:pStyle w:val="Heading3"/>
      </w:pPr>
      <w:r>
        <w:t>Using Props</w:t>
      </w:r>
    </w:p>
    <w:p>
      <w:r>
        <w:t>Props are used to pass data from a parent component to a child component. For example:</w:t>
      </w:r>
    </w:p>
    <w:p>
      <w:r>
        <w:br/>
        <w:t>function ProductCard({ name, price }) {</w:t>
        <w:br/>
        <w:t xml:space="preserve">  return (</w:t>
        <w:br/>
        <w:t xml:space="preserve">    &lt;div&gt;</w:t>
        <w:br/>
        <w:t xml:space="preserve">      &lt;h2&gt;{name}&lt;/h2&gt;</w:t>
        <w:br/>
        <w:t xml:space="preserve">      &lt;p&gt;Price: ${price}&lt;/p&gt;</w:t>
        <w:br/>
        <w:t xml:space="preserve">    &lt;/div&gt;</w:t>
        <w:br/>
        <w:t xml:space="preserve">  );</w:t>
        <w:br/>
        <w:t>}</w:t>
        <w:br/>
        <w:br/>
        <w:t>function App() {</w:t>
        <w:br/>
        <w:t xml:space="preserve">  return (</w:t>
        <w:br/>
        <w:t xml:space="preserve">    &lt;div&gt;</w:t>
        <w:br/>
        <w:t xml:space="preserve">      &lt;ProductCard name="Laptop" price={1000} /&gt;</w:t>
        <w:br/>
        <w:t xml:space="preserve">      &lt;ProductCard name="Phone" price={800} /&gt;</w:t>
        <w:br/>
        <w:t xml:space="preserve">    &lt;/div&gt;</w:t>
        <w:br/>
        <w:t xml:space="preserve">  );</w:t>
        <w:br/>
        <w:t>}</w:t>
        <w:br/>
      </w:r>
    </w:p>
    <w:p>
      <w:pPr>
        <w:pStyle w:val="Heading3"/>
      </w:pPr>
      <w:r>
        <w:t>Using useState</w:t>
      </w:r>
    </w:p>
    <w:p>
      <w:r>
        <w:t>`useState` is used to manage dynamic data that can change within a component. For example:</w:t>
      </w:r>
    </w:p>
    <w:p>
      <w:r>
        <w:br/>
        <w:t>import React, { useState } from 'react';</w:t>
        <w:br/>
        <w:br/>
        <w:t>function Counter() {</w:t>
        <w:br/>
        <w:t xml:space="preserve">  const [count, setCount] = useState(0);</w:t>
        <w:br/>
        <w:br/>
        <w:t xml:space="preserve">  return (</w:t>
        <w:br/>
        <w:t xml:space="preserve">    &lt;div&gt;</w:t>
        <w:br/>
        <w:t xml:space="preserve">      &lt;p&gt;Count: {count}&lt;/p&gt;</w:t>
        <w:br/>
        <w:t xml:space="preserve">      &lt;button onClick={() =&gt; setCount(count + 1)}&gt;Increment&lt;/button&gt;</w:t>
        <w:br/>
        <w:t xml:space="preserve">    &lt;/div&gt;</w:t>
        <w:br/>
        <w:t xml:space="preserve">  );</w:t>
        <w:br/>
        <w:t>}</w:t>
        <w:br/>
        <w:br/>
        <w:t>export default Counter;</w:t>
        <w:br/>
      </w:r>
    </w:p>
    <w:p>
      <w:pPr>
        <w:pStyle w:val="Heading3"/>
      </w:pPr>
      <w:r>
        <w:t>Combining Props and useState</w:t>
      </w:r>
    </w:p>
    <w:p>
      <w:r>
        <w:t>You can use both Props and `useState` together to create dynamic components. For example:</w:t>
      </w:r>
    </w:p>
    <w:p>
      <w:r>
        <w:br/>
        <w:t>import React, { useState } from 'react';</w:t>
        <w:br/>
        <w:br/>
        <w:t>function ProductCard({ name }) {</w:t>
        <w:br/>
        <w:t xml:space="preserve">  const [isAvailable, setIsAvailable] = useState(true);</w:t>
        <w:br/>
        <w:br/>
        <w:t xml:space="preserve">  return (</w:t>
        <w:br/>
        <w:t xml:space="preserve">    &lt;div&gt;</w:t>
        <w:br/>
        <w:t xml:space="preserve">      &lt;h2&gt;{name}&lt;/h2&gt;</w:t>
        <w:br/>
        <w:t xml:space="preserve">      &lt;p&gt;Status: {isAvailable ? 'Available' : 'Out of Stock'}&lt;/p&gt;</w:t>
        <w:br/>
        <w:t xml:space="preserve">      &lt;button onClick={() =&gt; setIsAvailable(!isAvailable)}&gt;</w:t>
        <w:br/>
        <w:t xml:space="preserve">        {isAvailable ? 'Mark Out of Stock' : 'Mark Available'}</w:t>
        <w:br/>
        <w:t xml:space="preserve">      &lt;/button&gt;</w:t>
        <w:br/>
        <w:t xml:space="preserve">    &lt;/div&gt;</w:t>
        <w:br/>
        <w:t xml:space="preserve">  );</w:t>
        <w:br/>
        <w:t>}</w:t>
        <w:br/>
        <w:br/>
        <w:t>function App() {</w:t>
        <w:br/>
        <w:t xml:space="preserve">  return (</w:t>
        <w:br/>
        <w:t xml:space="preserve">    &lt;div&gt;</w:t>
        <w:br/>
        <w:t xml:space="preserve">      &lt;ProductCard name="Laptop" /&gt;</w:t>
        <w:br/>
        <w:t xml:space="preserve">      &lt;ProductCard name="Phone" /&gt;</w:t>
        <w:br/>
        <w:t xml:space="preserve">    &lt;/div&gt;</w:t>
        <w:br/>
        <w:t xml:space="preserve">  );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