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React: Understanding and Using Props and State</w:t>
      </w:r>
    </w:p>
    <w:p>
      <w:r>
        <w:t>This document explains how to use Props and State in React with a simple example of a Counter App.</w:t>
      </w:r>
    </w:p>
    <w:p>
      <w:pPr>
        <w:pStyle w:val="Heading2"/>
      </w:pPr>
      <w:r>
        <w:t>Key Concepts</w:t>
      </w:r>
    </w:p>
    <w:p>
      <w:r>
        <w:t>1. Props: Used to pass data from parent to child components (read-only).</w:t>
        <w:br/>
        <w:t>2. State: Represents dynamic data within a component that can change over time.</w:t>
      </w:r>
    </w:p>
    <w:p>
      <w:pPr>
        <w:pStyle w:val="Heading2"/>
      </w:pPr>
      <w:r>
        <w:t>Example: Counter App</w:t>
      </w:r>
    </w:p>
    <w:p>
      <w:r>
        <w:t>The Counter App demonstrates how Props and State can be used together to create dynamic components. The parent component passes an initial count as a prop, and the child component manages the count state.</w:t>
      </w:r>
    </w:p>
    <w:p>
      <w:pPr>
        <w:pStyle w:val="Heading3"/>
      </w:pPr>
      <w:r>
        <w:t>Parent Component (App.jsx)</w:t>
      </w:r>
    </w:p>
    <w:p>
      <w:pPr/>
      <w:r>
        <w:t>import React from 'react';</w:t>
        <w:br/>
        <w:t>import Counter from './Counter';</w:t>
        <w:br/>
        <w:br/>
        <w:t>const App = () =&gt; {</w:t>
        <w:br/>
        <w:t xml:space="preserve">  return (</w:t>
        <w:br/>
        <w:t xml:space="preserve">    &lt;div style={{ textAlign: 'center', marginTop: '50px' }}&gt;</w:t>
        <w:br/>
        <w:t xml:space="preserve">      &lt;h1&gt;Props and State Example: Counter App&lt;/h1&gt;</w:t>
        <w:br/>
        <w:t xml:space="preserve">      {/* Pass initialCount as a prop to Counter */}</w:t>
        <w:br/>
        <w:t xml:space="preserve">      &lt;Counter initialCount={5} /&gt;</w:t>
        <w:br/>
        <w:t xml:space="preserve">    &lt;/div&gt;</w:t>
        <w:br/>
        <w:t xml:space="preserve">  );</w:t>
        <w:br/>
        <w:t>};</w:t>
        <w:br/>
        <w:br/>
        <w:t>export default App;</w:t>
      </w:r>
    </w:p>
    <w:p>
      <w:pPr>
        <w:pStyle w:val="Heading3"/>
      </w:pPr>
      <w:r>
        <w:t>Child Component (Counter.jsx)</w:t>
      </w:r>
    </w:p>
    <w:p>
      <w:pPr/>
      <w:r>
        <w:t>import React, { useState } from 'react';</w:t>
        <w:br/>
        <w:br/>
        <w:t>const Counter = ({ initialCount }) =&gt; {</w:t>
        <w:br/>
        <w:t xml:space="preserve">  // State to manage the counter value</w:t>
        <w:br/>
        <w:t xml:space="preserve">  const [count, setCount] = useState(initialCount);</w:t>
        <w:br/>
        <w:br/>
        <w:t xml:space="preserve">  // Handlers to modify state</w:t>
        <w:br/>
        <w:t xml:space="preserve">  const increment = () =&gt; setCount(count + 1);</w:t>
        <w:br/>
        <w:t xml:space="preserve">  const decrement = () =&gt; setCount(count - 1);</w:t>
        <w:br/>
        <w:t xml:space="preserve">  const reset = () =&gt; setCount(initialCount);</w:t>
        <w:br/>
        <w:br/>
        <w:t xml:space="preserve">  return (</w:t>
        <w:br/>
        <w:t xml:space="preserve">    &lt;div&gt;</w:t>
        <w:br/>
        <w:t xml:space="preserve">      &lt;h2&gt;Counter: {count}&lt;/h2&gt;</w:t>
        <w:br/>
        <w:t xml:space="preserve">      &lt;button onClick={increment}&gt;Increment&lt;/button&gt;</w:t>
        <w:br/>
        <w:t xml:space="preserve">      &lt;button onClick={decrement} style={{ marginLeft: '10px' }}&gt;</w:t>
        <w:br/>
        <w:t xml:space="preserve">        Decrement</w:t>
        <w:br/>
        <w:t xml:space="preserve">      &lt;/button&gt;</w:t>
        <w:br/>
        <w:t xml:space="preserve">      &lt;button onClick={reset} style={{ marginLeft: '10px' }}&gt;</w:t>
        <w:br/>
        <w:t xml:space="preserve">        Reset</w:t>
        <w:br/>
        <w:t xml:space="preserve">      &lt;/button&gt;</w:t>
        <w:br/>
        <w:t xml:space="preserve">    &lt;/div&gt;</w:t>
        <w:br/>
        <w:t xml:space="preserve">  );</w:t>
        <w:br/>
        <w:t>};</w:t>
        <w:br/>
        <w:br/>
        <w:t>export default Counter;</w:t>
      </w:r>
    </w:p>
    <w:p>
      <w:pPr>
        <w:pStyle w:val="Heading2"/>
      </w:pPr>
      <w:r>
        <w:t>How It Works</w:t>
      </w:r>
    </w:p>
    <w:p>
      <w:r>
        <w:t>1. Props (initialCount):</w:t>
        <w:br/>
        <w:t xml:space="preserve">   - The Counter component receives initialCount from the parent App component.</w:t>
        <w:br/>
        <w:t xml:space="preserve">   - This is passed as &lt;Counter initialCount={5} /&gt;.</w:t>
        <w:br/>
        <w:br/>
        <w:t>2. State (count):</w:t>
        <w:br/>
        <w:t xml:space="preserve">   - The Counter component uses useState to manage the counter value (count).</w:t>
        <w:br/>
        <w:t xml:space="preserve">   - The state is updated with setCount.</w:t>
        <w:br/>
        <w:br/>
        <w:t>3. Interaction:</w:t>
        <w:br/>
        <w:t xml:space="preserve">   - Clicking the 'Increment' button increases the counter.</w:t>
        <w:br/>
        <w:t xml:space="preserve">   - Clicking the 'Decrement' button decreases the counter.</w:t>
        <w:br/>
        <w:t xml:space="preserve">   - Clicking the 'Reset' button resets the counter to the initial value passed as a prop.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