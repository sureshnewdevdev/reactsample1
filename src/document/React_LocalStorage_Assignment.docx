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 Assignment: Managing Data with LocalStorage</w:t>
      </w:r>
    </w:p>
    <w:p>
      <w:pPr>
        <w:pStyle w:val="Heading2"/>
      </w:pPr>
      <w:r>
        <w:t>Objective</w:t>
      </w:r>
    </w:p>
    <w:p>
      <w:r>
        <w:t>1. Learn how to use the localStorage API in React.</w:t>
        <w:br/>
        <w:t>2. Implement features to store, retrieve, and delete data from localStorage.</w:t>
        <w:br/>
        <w:t>3. Build a simple Task Manager where tasks are saved persistently.</w:t>
      </w:r>
    </w:p>
    <w:p>
      <w:pPr>
        <w:pStyle w:val="Heading2"/>
      </w:pPr>
      <w:r>
        <w:t>Task Description</w:t>
      </w:r>
    </w:p>
    <w:p>
      <w:r>
        <w:t>Create a Task Manager app with the following functionalities:</w:t>
        <w:br/>
        <w:br/>
        <w:t>1. Add a Task:</w:t>
        <w:br/>
        <w:t>- Users can add a task by typing into an input field and clicking an 'Add Task' button.</w:t>
        <w:br/>
        <w:t>- The task will be displayed in a list below the input field.</w:t>
        <w:br/>
        <w:t>- Tasks should be saved in localStorage so that they persist even after a page refresh.</w:t>
        <w:br/>
        <w:br/>
        <w:t>2. View Tasks:</w:t>
        <w:br/>
        <w:t>- On page load, fetch tasks from localStorage and display them in a list.</w:t>
        <w:br/>
        <w:br/>
        <w:t>3. Delete a Task:</w:t>
        <w:br/>
        <w:t>- Each task in the list should have a 'Delete' button.</w:t>
        <w:br/>
        <w:t>- Clicking the 'Delete' button should remove the task from the list and also update localStorage.</w:t>
        <w:br/>
        <w:br/>
        <w:t>4. Clear All Tasks:</w:t>
        <w:br/>
        <w:t>- Provide a 'Clear All' button to remove all tasks from both the UI and localStorage.</w:t>
      </w:r>
    </w:p>
    <w:p>
      <w:pPr>
        <w:pStyle w:val="Heading2"/>
      </w:pPr>
      <w:r>
        <w:t>Requirements</w:t>
      </w:r>
    </w:p>
    <w:p>
      <w:r>
        <w:t>1. Use functional components and React Hooks like useState and useEffect.</w:t>
        <w:br/>
        <w:t>2. Use the localStorage API for storing and retrieving tasks.</w:t>
        <w:br/>
        <w:t>3. Validate the input to prevent adding empty tasks.</w:t>
        <w:br/>
        <w:t>4. Use proper styling to make the UI clean and intuitive.</w:t>
      </w:r>
    </w:p>
    <w:p>
      <w:pPr>
        <w:pStyle w:val="Heading2"/>
      </w:pPr>
      <w:r>
        <w:t>Hints</w:t>
      </w:r>
    </w:p>
    <w:p>
      <w:r>
        <w:t>1. To save data to localStorage:</w:t>
        <w:br/>
        <w:t>```javascript</w:t>
        <w:br/>
        <w:t>localStorage.setItem('tasks', JSON.stringify(tasksArray));</w:t>
        <w:br/>
        <w:t>```</w:t>
        <w:br/>
        <w:br/>
        <w:t>2. To retrieve data from localStorage:</w:t>
        <w:br/>
        <w:t>```javascript</w:t>
        <w:br/>
        <w:t>const tasks = JSON.parse(localStorage.getItem('tasks')) || [];</w:t>
        <w:br/>
        <w:t>```</w:t>
        <w:br/>
        <w:br/>
        <w:t>3. To remove a specific task, filter the task array and update both the state and localStorage.</w:t>
      </w:r>
    </w:p>
    <w:p>
      <w:pPr>
        <w:pStyle w:val="Heading2"/>
      </w:pPr>
      <w:r>
        <w:t>Bonus Challenge</w:t>
      </w:r>
    </w:p>
    <w:p>
      <w:r>
        <w:t>1. Add an 'Edit Task' feature allowing users to edit a task inline.</w:t>
        <w:br/>
        <w:t>2. Add a character limit (e.g., 50 characters) for each task.</w:t>
      </w:r>
    </w:p>
    <w:p>
      <w:pPr>
        <w:pStyle w:val="Heading2"/>
      </w:pPr>
      <w:r>
        <w:t>Deliverables</w:t>
      </w:r>
    </w:p>
    <w:p>
      <w:r>
        <w:t>1. A React application that fulfills the requirements.</w:t>
        <w:br/>
        <w:t>2. Clean and commented code.</w:t>
        <w:br/>
        <w:t>3. A demonstration video or screenshots showing the working application.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